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727C5">
      <w:pPr>
        <w:pStyle w:val="36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4. WebApi_Handson </w:t>
      </w:r>
      <w:r>
        <w:t>Objectives</w:t>
      </w:r>
      <w:r>
        <w:rPr>
          <w:rFonts w:hint="default"/>
          <w:lang w:val="en-US"/>
        </w:rPr>
        <w:t xml:space="preserve"> Answers</w:t>
      </w:r>
    </w:p>
    <w:bookmarkEnd w:id="0"/>
    <w:p w14:paraId="4872ACC3">
      <w:pPr>
        <w:pStyle w:val="2"/>
      </w:pPr>
      <w:r>
        <w:t>Objective:</w:t>
      </w:r>
    </w:p>
    <w:p w14:paraId="0794E528">
      <w:r>
        <w:t>Demonstrate creation of an Action method to perform data create, update &amp; delete operation</w:t>
      </w:r>
    </w:p>
    <w:p w14:paraId="19A6A777">
      <w:pPr>
        <w:pStyle w:val="2"/>
      </w:pPr>
      <w:r>
        <w:t>Explanation:</w:t>
      </w:r>
    </w:p>
    <w:p w14:paraId="572C5DBB">
      <w:r>
        <w:t>- Use the [FromBody] attribute to accept incoming JSON data in POST, PUT, and DELETE methods.</w:t>
      </w:r>
      <w:r>
        <w:br w:type="textWrapping"/>
      </w:r>
      <w:r>
        <w:t>- Extract data into a custom model class like 'Employee' using FromBody.</w:t>
      </w:r>
      <w:r>
        <w:br w:type="textWrapping"/>
      </w:r>
      <w:r>
        <w:t>- Use a hardcoded list of Employee objects to simulate a database.</w:t>
      </w:r>
      <w:r>
        <w:br w:type="textWrapping"/>
      </w:r>
      <w:r>
        <w:t>- Use Swagger UI and Postman to test the endpoints:</w:t>
      </w:r>
      <w:r>
        <w:br w:type="textWrapping"/>
      </w:r>
      <w:r>
        <w:t xml:space="preserve">   • POST: To add a new employee</w:t>
      </w:r>
      <w:r>
        <w:br w:type="textWrapping"/>
      </w:r>
      <w:r>
        <w:t xml:space="preserve">   • PUT: To update an existing employee</w:t>
      </w:r>
      <w:r>
        <w:br w:type="textWrapping"/>
      </w:r>
      <w:r>
        <w:t xml:space="preserve">   • DELETE: To remove an employee by id</w:t>
      </w:r>
      <w:r>
        <w:br w:type="textWrapping"/>
      </w:r>
    </w:p>
    <w:p w14:paraId="68FD1AB7">
      <w:pPr>
        <w:pStyle w:val="2"/>
      </w:pPr>
      <w:r>
        <w:t>Example Methods in EmployeeController:</w:t>
      </w:r>
    </w:p>
    <w:p w14:paraId="66D6C7BF">
      <w:pPr>
        <w:pStyle w:val="3"/>
      </w:pPr>
      <w:r>
        <w:t>1. POST – Add Employee</w:t>
      </w:r>
    </w:p>
    <w:p w14:paraId="3CC189BA">
      <w:r>
        <w:t>[HttpPost]</w:t>
      </w:r>
      <w:r>
        <w:br w:type="textWrapping"/>
      </w:r>
      <w:r>
        <w:t>public ActionResult&lt;Employee&gt; CreateEmployee([FromBody] Employee newEmp)</w:t>
      </w:r>
      <w:r>
        <w:br w:type="textWrapping"/>
      </w:r>
      <w:r>
        <w:t>{</w:t>
      </w:r>
      <w:r>
        <w:br w:type="textWrapping"/>
      </w:r>
      <w:r>
        <w:t xml:space="preserve">    _employees.Add(newEmp);</w:t>
      </w:r>
      <w:r>
        <w:br w:type="textWrapping"/>
      </w:r>
      <w:r>
        <w:t xml:space="preserve">    return Ok(newEmp);</w:t>
      </w:r>
      <w:r>
        <w:br w:type="textWrapping"/>
      </w:r>
      <w:r>
        <w:t>}</w:t>
      </w:r>
    </w:p>
    <w:p w14:paraId="64AFB1F1">
      <w:pPr>
        <w:pStyle w:val="3"/>
      </w:pPr>
      <w:r>
        <w:t>2. PUT – Update Employee</w:t>
      </w:r>
    </w:p>
    <w:p w14:paraId="71ECE170">
      <w:r>
        <w:t>[HttpPut("{id}")]</w:t>
      </w:r>
      <w:r>
        <w:br w:type="textWrapping"/>
      </w:r>
      <w:r>
        <w:t>public ActionResult&lt;Employee&gt; UpdateEmployee(int id, [FromBody] Employee updatedEmp)</w:t>
      </w:r>
      <w:r>
        <w:br w:type="textWrapping"/>
      </w:r>
      <w:r>
        <w:t>{</w:t>
      </w:r>
      <w:r>
        <w:br w:type="textWrapping"/>
      </w:r>
      <w:r>
        <w:t xml:space="preserve">    if (id &lt;= 0) return BadRequest("Invalid employee id");</w:t>
      </w:r>
      <w:r>
        <w:br w:type="textWrapping"/>
      </w:r>
      <w:r>
        <w:t xml:space="preserve">    var emp = _employees.FirstOrDefault(e =&gt; e.Id == id);</w:t>
      </w:r>
      <w:r>
        <w:br w:type="textWrapping"/>
      </w:r>
      <w:r>
        <w:t xml:space="preserve">    if (emp == null) return BadRequest("Invalid employee id");</w:t>
      </w:r>
      <w:r>
        <w:br w:type="textWrapping"/>
      </w:r>
      <w:r>
        <w:br w:type="textWrapping"/>
      </w:r>
      <w:r>
        <w:t xml:space="preserve">    emp.Name = updatedEmp.Name;</w:t>
      </w:r>
      <w:r>
        <w:br w:type="textWrapping"/>
      </w:r>
      <w:r>
        <w:t xml:space="preserve">    emp.Salary = updatedEmp.Salary;</w:t>
      </w:r>
      <w:r>
        <w:br w:type="textWrapping"/>
      </w:r>
      <w:r>
        <w:t xml:space="preserve">    emp.Permanent = updatedEmp.Permanent;</w:t>
      </w:r>
      <w:r>
        <w:br w:type="textWrapping"/>
      </w:r>
      <w:r>
        <w:t xml:space="preserve">    emp.Department = updatedEmp.Department;</w:t>
      </w:r>
      <w:r>
        <w:br w:type="textWrapping"/>
      </w:r>
      <w:r>
        <w:t xml:space="preserve">    emp.Skills = updatedEmp.Skills;</w:t>
      </w:r>
      <w:r>
        <w:br w:type="textWrapping"/>
      </w:r>
      <w:r>
        <w:t xml:space="preserve">    emp.DateOfBirth = updatedEmp.DateOfBirth;</w:t>
      </w:r>
      <w:r>
        <w:br w:type="textWrapping"/>
      </w:r>
      <w:r>
        <w:t xml:space="preserve">    return Ok(emp);</w:t>
      </w:r>
      <w:r>
        <w:br w:type="textWrapping"/>
      </w:r>
      <w:r>
        <w:t>}</w:t>
      </w:r>
    </w:p>
    <w:p w14:paraId="7FE9D252">
      <w:pPr>
        <w:pStyle w:val="3"/>
      </w:pPr>
      <w:r>
        <w:t>3. DELETE – Remove Employee</w:t>
      </w:r>
    </w:p>
    <w:p w14:paraId="18351802">
      <w:r>
        <w:t>[HttpDelete("{id}")]</w:t>
      </w:r>
      <w:r>
        <w:br w:type="textWrapping"/>
      </w:r>
      <w:r>
        <w:t>public ActionResult DeleteEmployee(int id)</w:t>
      </w:r>
      <w:r>
        <w:br w:type="textWrapping"/>
      </w:r>
      <w:r>
        <w:t>{</w:t>
      </w:r>
      <w:r>
        <w:br w:type="textWrapping"/>
      </w:r>
      <w:r>
        <w:t xml:space="preserve">    var emp = _employees.FirstOrDefault(e =&gt; e.Id == id);</w:t>
      </w:r>
      <w:r>
        <w:br w:type="textWrapping"/>
      </w:r>
      <w:r>
        <w:t xml:space="preserve">    if (emp == null) return NotFound("Employee not found");</w:t>
      </w:r>
      <w:r>
        <w:br w:type="textWrapping"/>
      </w:r>
      <w:r>
        <w:t xml:space="preserve">    _employees.Remove(emp);</w:t>
      </w:r>
      <w:r>
        <w:br w:type="textWrapping"/>
      </w:r>
      <w:r>
        <w:t xml:space="preserve">    return Ok("Employee deleted");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31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2025-07-13T16:34:26Z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45D4CE8FBB5D4AC794468328B6651E4B_13</vt:lpwstr>
  </property>
</Properties>
</file>