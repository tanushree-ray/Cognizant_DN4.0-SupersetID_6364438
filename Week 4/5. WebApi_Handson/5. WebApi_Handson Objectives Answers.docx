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41587">
      <w:pPr>
        <w:pStyle w:val="36"/>
        <w:rPr>
          <w:rFonts w:hint="default"/>
          <w:lang w:val="en-US"/>
        </w:rPr>
      </w:pPr>
      <w:r>
        <w:rPr>
          <w:rFonts w:hint="default"/>
        </w:rPr>
        <w:t>5. WebApi_Handson</w:t>
      </w:r>
      <w:r>
        <w:rPr>
          <w:rFonts w:hint="default"/>
          <w:lang w:val="en-US"/>
        </w:rPr>
        <w:t xml:space="preserve"> </w:t>
      </w:r>
      <w:r>
        <w:t xml:space="preserve">Objectives </w:t>
      </w:r>
      <w:r>
        <w:rPr>
          <w:rFonts w:hint="default"/>
          <w:lang w:val="en-US"/>
        </w:rPr>
        <w:t>Answers</w:t>
      </w:r>
    </w:p>
    <w:p w14:paraId="60E63B8E">
      <w:pPr>
        <w:pStyle w:val="2"/>
      </w:pPr>
      <w:r>
        <w:t>1. Explain CORS Enablement for Web API Access</w:t>
      </w:r>
    </w:p>
    <w:p w14:paraId="5304F5DD">
      <w:r>
        <w:t>CORS (Cross-Origin Resource Sharing) is a security feature implemented in browsers to restrict web pages from making requests to a different domain than the one that served the web page. It is required when a frontend application (e.g., React, Angular) tries to access a Web API hosted on a different origin (domain/port/protocol).</w:t>
      </w:r>
      <w:bookmarkStart w:id="0" w:name="_GoBack"/>
      <w:bookmarkEnd w:id="0"/>
    </w:p>
    <w:p w14:paraId="0201C289">
      <w:r>
        <w:t>To enable CORS in ASP.NET Core Web API:</w:t>
      </w:r>
    </w:p>
    <w:p w14:paraId="4D0FD8E5">
      <w:r>
        <w:rPr>
          <w:b/>
        </w:rPr>
        <w:t>Steps:</w:t>
      </w:r>
    </w:p>
    <w:p w14:paraId="5EAD3246">
      <w:r>
        <w:t>1. Install the NuGet package:</w:t>
      </w:r>
      <w:r>
        <w:br w:type="textWrapping"/>
      </w:r>
      <w:r>
        <w:t xml:space="preserve">   Microsoft.AspNetCore.Cors</w:t>
      </w:r>
    </w:p>
    <w:p w14:paraId="7553F1FA">
      <w:r>
        <w:t>2. In Program.cs or Startup.cs, add the following:</w:t>
      </w:r>
    </w:p>
    <w:p w14:paraId="422EBCED">
      <w:pPr>
        <w:pStyle w:val="156"/>
      </w:pPr>
      <w:r>
        <w:t>In Program.cs (for .NET 6+):</w:t>
      </w:r>
    </w:p>
    <w:p w14:paraId="26F77E0B">
      <w:r>
        <w:br w:type="textWrapping"/>
      </w:r>
      <w:r>
        <w:t>builder.Services.AddCors(options =&gt;</w:t>
      </w:r>
      <w:r>
        <w:br w:type="textWrapping"/>
      </w:r>
      <w:r>
        <w:t>{</w:t>
      </w:r>
      <w:r>
        <w:br w:type="textWrapping"/>
      </w:r>
      <w:r>
        <w:t xml:space="preserve">    options.AddPolicy("AllowAll",</w:t>
      </w:r>
      <w:r>
        <w:br w:type="textWrapping"/>
      </w:r>
      <w:r>
        <w:t xml:space="preserve">        builder =&gt; builder.AllowAnyOrigin()</w:t>
      </w:r>
      <w:r>
        <w:br w:type="textWrapping"/>
      </w:r>
      <w:r>
        <w:t xml:space="preserve">                          .AllowAnyMethod()</w:t>
      </w:r>
      <w:r>
        <w:br w:type="textWrapping"/>
      </w:r>
      <w:r>
        <w:t xml:space="preserve">                          .AllowAnyHeader());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app.UseCors("AllowAll");</w:t>
      </w:r>
      <w:r>
        <w:br w:type="textWrapping"/>
      </w:r>
    </w:p>
    <w:p w14:paraId="1FD8494F">
      <w:pPr>
        <w:pStyle w:val="2"/>
      </w:pPr>
      <w:r>
        <w:t>2. Demonstrate Security in WebAPI</w:t>
      </w:r>
    </w:p>
    <w:p w14:paraId="2CC9FC92">
      <w:r>
        <w:t>To secure Web API endpoints using JWT tokens and role-based access:</w:t>
      </w:r>
    </w:p>
    <w:p w14:paraId="53BCD3CD">
      <w:r>
        <w:t>Key Concepts:</w:t>
      </w:r>
    </w:p>
    <w:p w14:paraId="77707081">
      <w:r>
        <w:t>- Bearer and JWT Token authentication</w:t>
      </w:r>
    </w:p>
    <w:p w14:paraId="2F7BCBC0">
      <w:r>
        <w:t>- Claims embedded in JWT</w:t>
      </w:r>
    </w:p>
    <w:p w14:paraId="215CA93B">
      <w:r>
        <w:t>- Role-based authorization using [Authorize(Roles = "...")]</w:t>
      </w:r>
    </w:p>
    <w:p w14:paraId="74C8EE71">
      <w:r>
        <w:t>Implementation in Program.cs:</w:t>
      </w:r>
    </w:p>
    <w:p w14:paraId="094AAA1E">
      <w:r>
        <w:br w:type="textWrapping"/>
      </w:r>
      <w:r>
        <w:t>string securityKey = "mysuperdupersecretkeyforjwtsigning1234";</w:t>
      </w:r>
      <w:r>
        <w:br w:type="textWrapping"/>
      </w:r>
      <w:r>
        <w:t>var symmetricSecurityKey = new SymmetricSecurityKey(Encoding.UTF8.GetBytes(securityKey));</w:t>
      </w:r>
      <w:r>
        <w:br w:type="textWrapping"/>
      </w:r>
      <w:r>
        <w:br w:type="textWrapping"/>
      </w:r>
      <w:r>
        <w:t>builder.Services.AddAuthentication(x =&gt;</w:t>
      </w:r>
      <w:r>
        <w:br w:type="textWrapping"/>
      </w:r>
      <w:r>
        <w:t>{</w:t>
      </w:r>
      <w:r>
        <w:br w:type="textWrapping"/>
      </w:r>
      <w:r>
        <w:t xml:space="preserve">    x.DefaultAuthenticateScheme = JwtBearerDefaults.AuthenticationScheme;</w:t>
      </w:r>
      <w:r>
        <w:br w:type="textWrapping"/>
      </w:r>
      <w:r>
        <w:t xml:space="preserve">    x.DefaultChallengeScheme = JwtBearerDefaults.AuthenticationScheme;</w:t>
      </w:r>
      <w:r>
        <w:br w:type="textWrapping"/>
      </w:r>
      <w:r>
        <w:t>})</w:t>
      </w:r>
      <w:r>
        <w:br w:type="textWrapping"/>
      </w:r>
      <w:r>
        <w:t>.AddJwtBearer(JwtBearerDefaults.AuthenticationScheme, x =&gt;</w:t>
      </w:r>
      <w:r>
        <w:br w:type="textWrapping"/>
      </w:r>
      <w:r>
        <w:t>{</w:t>
      </w:r>
      <w:r>
        <w:br w:type="textWrapping"/>
      </w:r>
      <w:r>
        <w:t xml:space="preserve">    x.TokenValidationParameters = new TokenValidationParameters</w:t>
      </w:r>
      <w:r>
        <w:br w:type="textWrapping"/>
      </w:r>
      <w:r>
        <w:t xml:space="preserve">    {</w:t>
      </w:r>
      <w:r>
        <w:br w:type="textWrapping"/>
      </w:r>
      <w:r>
        <w:t xml:space="preserve">        ValidateIssuer = true,</w:t>
      </w:r>
      <w:r>
        <w:br w:type="textWrapping"/>
      </w:r>
      <w:r>
        <w:t xml:space="preserve">        ValidateAudience = true,</w:t>
      </w:r>
      <w:r>
        <w:br w:type="textWrapping"/>
      </w:r>
      <w:r>
        <w:t xml:space="preserve">        ValidateLifetime = true,</w:t>
      </w:r>
      <w:r>
        <w:br w:type="textWrapping"/>
      </w:r>
      <w:r>
        <w:t xml:space="preserve">        ValidateIssuerSigningKey = true,</w:t>
      </w:r>
      <w:r>
        <w:br w:type="textWrapping"/>
      </w:r>
      <w:r>
        <w:t xml:space="preserve">        ValidIssuer = "mySystem",</w:t>
      </w:r>
      <w:r>
        <w:br w:type="textWrapping"/>
      </w:r>
      <w:r>
        <w:t xml:space="preserve">        ValidAudience = "myUsers",</w:t>
      </w:r>
      <w:r>
        <w:br w:type="textWrapping"/>
      </w:r>
      <w:r>
        <w:t xml:space="preserve">        IssuerSigningKey = symmetricSecurityKey</w:t>
      </w:r>
      <w:r>
        <w:br w:type="textWrapping"/>
      </w:r>
      <w:r>
        <w:t xml:space="preserve">    };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app.UseAuthentication();</w:t>
      </w:r>
      <w:r>
        <w:br w:type="textWrapping"/>
      </w:r>
      <w:r>
        <w:t>app.UseAuthorization();</w:t>
      </w:r>
      <w:r>
        <w:br w:type="textWrapping"/>
      </w:r>
    </w:p>
    <w:p w14:paraId="2D213905">
      <w:r>
        <w:t>AuthController Example (AllowAnonymous):</w:t>
      </w:r>
    </w:p>
    <w:p w14:paraId="5D0016C5"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[AllowAnonymous]</w:t>
      </w:r>
      <w:r>
        <w:br w:type="textWrapping"/>
      </w:r>
      <w:r>
        <w:t>public class AuthController : ControllerBase</w:t>
      </w:r>
      <w:r>
        <w:br w:type="textWrapping"/>
      </w:r>
      <w:r>
        <w:t>{</w:t>
      </w:r>
      <w:r>
        <w:br w:type="textWrapping"/>
      </w:r>
      <w:r>
        <w:t xml:space="preserve">    [HttpGet]</w:t>
      </w:r>
      <w:r>
        <w:br w:type="textWrapping"/>
      </w:r>
      <w:r>
        <w:t xml:space="preserve">    public IActionResult GetToken()</w:t>
      </w:r>
      <w:r>
        <w:br w:type="textWrapping"/>
      </w:r>
      <w:r>
        <w:t xml:space="preserve">    {</w:t>
      </w:r>
      <w:r>
        <w:br w:type="textWrapping"/>
      </w:r>
      <w:r>
        <w:t xml:space="preserve">        string token = GenerateJSONWebToken(1, "Admin");</w:t>
      </w:r>
      <w:r>
        <w:br w:type="textWrapping"/>
      </w:r>
      <w:r>
        <w:t xml:space="preserve">        return Ok(new { Token = token });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string GenerateJSONWebToken(int userId, string userRole)</w:t>
      </w:r>
      <w:r>
        <w:br w:type="textWrapping"/>
      </w:r>
      <w:r>
        <w:t xml:space="preserve">    {</w:t>
      </w:r>
      <w:r>
        <w:br w:type="textWrapping"/>
      </w:r>
      <w:r>
        <w:t xml:space="preserve">        var securityKey = new SymmetricSecurityKey(Encoding.UTF8.GetBytes("mysuperdupersecretkeyforjwtsigning1234"));</w:t>
      </w:r>
      <w:r>
        <w:br w:type="textWrapping"/>
      </w:r>
      <w:r>
        <w:t xml:space="preserve">        var credentials = new SigningCredentials(securityKey, SecurityAlgorithms.HmacSha256);</w:t>
      </w:r>
      <w:r>
        <w:br w:type="textWrapping"/>
      </w:r>
      <w:r>
        <w:br w:type="textWrapping"/>
      </w:r>
      <w:r>
        <w:t xml:space="preserve">        var claims = new List&lt;Claim&gt;</w:t>
      </w:r>
      <w:r>
        <w:br w:type="textWrapping"/>
      </w:r>
      <w:r>
        <w:t xml:space="preserve">        {</w:t>
      </w:r>
      <w:r>
        <w:br w:type="textWrapping"/>
      </w:r>
      <w:r>
        <w:t xml:space="preserve">            new Claim(ClaimTypes.Role, userRole),</w:t>
      </w:r>
      <w:r>
        <w:br w:type="textWrapping"/>
      </w:r>
      <w:r>
        <w:t xml:space="preserve">            new Claim("UserId", userId.ToString())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var token = new JwtSecurityToken(</w:t>
      </w:r>
      <w:r>
        <w:br w:type="textWrapping"/>
      </w:r>
      <w:r>
        <w:t xml:space="preserve">            issuer: "mySystem",</w:t>
      </w:r>
      <w:r>
        <w:br w:type="textWrapping"/>
      </w:r>
      <w:r>
        <w:t xml:space="preserve">            audience: "myUsers",</w:t>
      </w:r>
      <w:r>
        <w:br w:type="textWrapping"/>
      </w:r>
      <w:r>
        <w:t xml:space="preserve">            claims: claims,</w:t>
      </w:r>
      <w:r>
        <w:br w:type="textWrapping"/>
      </w:r>
      <w:r>
        <w:t xml:space="preserve">            expires: DateTime.Now.AddMinutes(10),</w:t>
      </w:r>
      <w:r>
        <w:br w:type="textWrapping"/>
      </w:r>
      <w:r>
        <w:t xml:space="preserve">            signingCredentials: credentials</w:t>
      </w:r>
      <w:r>
        <w:br w:type="textWrapping"/>
      </w:r>
      <w:r>
        <w:t xml:space="preserve">        );</w:t>
      </w:r>
      <w:r>
        <w:br w:type="textWrapping"/>
      </w:r>
      <w:r>
        <w:br w:type="textWrapping"/>
      </w:r>
      <w:r>
        <w:t xml:space="preserve">        return new JwtSecurityTokenHandler().WriteToken(token);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8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2025-07-13T17:28:14Z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D6DDB5E28D0148E097B63E328F3EBEBF_13</vt:lpwstr>
  </property>
</Properties>
</file>