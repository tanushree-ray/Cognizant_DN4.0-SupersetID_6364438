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57AA6">
      <w:pPr>
        <w:pStyle w:val="36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1. WebApi_Handson Objectives Answers</w:t>
      </w:r>
    </w:p>
    <w:bookmarkEnd w:id="0"/>
    <w:p w14:paraId="40F7235F">
      <w:pPr>
        <w:pStyle w:val="2"/>
      </w:pPr>
      <w:r>
        <w:t>1. Explain the concept of RESTful web service, Web API &amp; Microservice</w:t>
      </w:r>
    </w:p>
    <w:p w14:paraId="52B49507">
      <w:r>
        <w:t>- REST (Representational State Transfer) is an architectural style for building APIs over HTTP.</w:t>
      </w:r>
      <w:r>
        <w:br w:type="textWrapping"/>
      </w:r>
      <w:r>
        <w:t>- Web API is a framework in .NET for building RESTful services.</w:t>
      </w:r>
      <w:r>
        <w:br w:type="textWrapping"/>
      </w:r>
      <w:r>
        <w:t>- Microservices are small, independent services that handle specific business functionality.</w:t>
      </w:r>
      <w:r>
        <w:br w:type="textWrapping"/>
      </w:r>
      <w:r>
        <w:br w:type="textWrapping"/>
      </w:r>
      <w:r>
        <w:t>Features of REST architecture:</w:t>
      </w:r>
      <w:r>
        <w:br w:type="textWrapping"/>
      </w:r>
      <w:r>
        <w:t>• Stateless communication</w:t>
      </w:r>
      <w:r>
        <w:br w:type="textWrapping"/>
      </w:r>
      <w:r>
        <w:t>• Message-based using HTTP</w:t>
      </w:r>
      <w:r>
        <w:br w:type="textWrapping"/>
      </w:r>
      <w:r>
        <w:t>• Not restricted to XML (supports JSON, etc.)</w:t>
      </w:r>
      <w:r>
        <w:br w:type="textWrapping"/>
      </w:r>
      <w:r>
        <w:br w:type="textWrapping"/>
      </w:r>
      <w:r>
        <w:t>Difference between WebService &amp; WebAPI:</w:t>
      </w:r>
      <w:r>
        <w:br w:type="textWrapping"/>
      </w:r>
      <w:r>
        <w:t>• WebService uses SOAP/XML</w:t>
      </w:r>
      <w:r>
        <w:br w:type="textWrapping"/>
      </w:r>
      <w:r>
        <w:t>• WebAPI uses HTTP/JSON</w:t>
      </w:r>
      <w:r>
        <w:br w:type="textWrapping"/>
      </w:r>
      <w:r>
        <w:t>• WebAPI is lightweight and RESTful</w:t>
      </w:r>
    </w:p>
    <w:p w14:paraId="1B403E27">
      <w:pPr>
        <w:pStyle w:val="2"/>
      </w:pPr>
      <w:r>
        <w:t>2. Explain what is HttpRequest &amp; HttpResponse</w:t>
      </w:r>
    </w:p>
    <w:p w14:paraId="3144CAA2">
      <w:r>
        <w:t>- HttpRequest represents data sent by the client (URL, method, headers, body).</w:t>
      </w:r>
      <w:r>
        <w:br w:type="textWrapping"/>
      </w:r>
      <w:r>
        <w:t>- HttpResponse is what the server returns (status code, body, headers).</w:t>
      </w:r>
    </w:p>
    <w:p w14:paraId="11623BAF">
      <w:pPr>
        <w:pStyle w:val="2"/>
      </w:pPr>
      <w:r>
        <w:t>3. List the types of Action Verbs</w:t>
      </w:r>
    </w:p>
    <w:p w14:paraId="07C50AC1">
      <w:r>
        <w:t>- HttpGet: Retrieves data</w:t>
      </w:r>
      <w:r>
        <w:br w:type="textWrapping"/>
      </w:r>
      <w:r>
        <w:t>- HttpPost: Sends data to create a resource</w:t>
      </w:r>
      <w:r>
        <w:br w:type="textWrapping"/>
      </w:r>
      <w:r>
        <w:t>- HttpPut: Updates existing data</w:t>
      </w:r>
      <w:r>
        <w:br w:type="textWrapping"/>
      </w:r>
      <w:r>
        <w:t>- HttpDelete: Deletes a resource</w:t>
      </w:r>
      <w:r>
        <w:br w:type="textWrapping"/>
      </w:r>
      <w:r>
        <w:br w:type="textWrapping"/>
      </w:r>
      <w:r>
        <w:t>These are declared using attributes like [HttpGet], [HttpPost], etc. in Web API controllers.</w:t>
      </w:r>
    </w:p>
    <w:p w14:paraId="59C48549">
      <w:pPr>
        <w:pStyle w:val="2"/>
      </w:pPr>
      <w:r>
        <w:t>4. List the types of HttpStatusCodes used in WebAPI</w:t>
      </w:r>
    </w:p>
    <w:p w14:paraId="453AB5E4">
      <w:r>
        <w:t>- 200 OK: Request successful (use return Ok())</w:t>
      </w:r>
      <w:r>
        <w:br w:type="textWrapping"/>
      </w:r>
      <w:r>
        <w:t>- 400 BadRequest: Invalid client request (use return BadRequest())</w:t>
      </w:r>
      <w:r>
        <w:br w:type="textWrapping"/>
      </w:r>
      <w:r>
        <w:t>- 401 Unauthorized: Authentication failed (use return Unauthorized())</w:t>
      </w:r>
      <w:r>
        <w:br w:type="textWrapping"/>
      </w:r>
      <w:r>
        <w:t>- 500 InternalServerError: Server-side error (use return StatusCode(500))</w:t>
      </w:r>
    </w:p>
    <w:p w14:paraId="7519F199">
      <w:pPr>
        <w:pStyle w:val="2"/>
      </w:pPr>
      <w:r>
        <w:t>5. Demonstrate creation of a simple WebAPI - With Read, Write actions</w:t>
      </w:r>
    </w:p>
    <w:p w14:paraId="6F066E81">
      <w:r>
        <w:t>Structure:</w:t>
      </w:r>
      <w:r>
        <w:br w:type="textWrapping"/>
      </w:r>
      <w:r>
        <w:t>- Controller inherits from ControllerBase or ApiController</w:t>
      </w:r>
      <w:r>
        <w:br w:type="textWrapping"/>
      </w:r>
      <w:r>
        <w:t>- Uses action methods with HTTP verb attributes</w:t>
      </w:r>
      <w:r>
        <w:br w:type="textWrapping"/>
      </w:r>
      <w:r>
        <w:br w:type="textWrapping"/>
      </w:r>
      <w:r>
        <w:t>Example:</w:t>
      </w:r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public class ValuesController : ControllerBase {</w:t>
      </w:r>
      <w:r>
        <w:br w:type="textWrapping"/>
      </w:r>
      <w:r>
        <w:t xml:space="preserve">    [HttpGet] public ActionResult&lt;IEnumerable&lt;string&gt;&gt; Get() =&gt; new[] { "value1", "value2" };</w:t>
      </w:r>
      <w:r>
        <w:br w:type="textWrapping"/>
      </w:r>
      <w:r>
        <w:t xml:space="preserve">    [HttpGet("{id}")] public ActionResult&lt;string&gt; Get(int id) =&gt; $"value {id}";</w:t>
      </w:r>
      <w:r>
        <w:br w:type="textWrapping"/>
      </w:r>
      <w:r>
        <w:t xml:space="preserve">    [HttpPost] public IActionResult Post([FromBody] string value) =&gt; Ok($"Received: {value}");</w:t>
      </w:r>
      <w:r>
        <w:br w:type="textWrapping"/>
      </w:r>
      <w:r>
        <w:t xml:space="preserve">    [HttpPut("{id}")] public IActionResult Put(int id, [FromBody] string value) =&gt; Ok($"Updated {id}");</w:t>
      </w:r>
      <w:r>
        <w:br w:type="textWrapping"/>
      </w:r>
      <w:r>
        <w:t xml:space="preserve">    [HttpDelete("{id}")] public IActionResult Delete(int id) =&gt; Ok($"Deleted {id}");</w:t>
      </w:r>
      <w:r>
        <w:br w:type="textWrapping"/>
      </w:r>
      <w:r>
        <w:t>}</w:t>
      </w:r>
    </w:p>
    <w:p w14:paraId="70688ACC">
      <w:pPr>
        <w:pStyle w:val="2"/>
      </w:pPr>
      <w:r>
        <w:t>6. Explain the types of Configuration files of WebAPI</w:t>
      </w:r>
    </w:p>
    <w:p w14:paraId="56B182F2">
      <w:r>
        <w:t>- Program.cs/Startup.cs: Configures services and HTTP pipeline</w:t>
      </w:r>
      <w:r>
        <w:br w:type="textWrapping"/>
      </w:r>
      <w:r>
        <w:t>- appsettings.json: Stores app-level configuration (e.g., logging, connection strings)</w:t>
      </w:r>
      <w:r>
        <w:br w:type="textWrapping"/>
      </w:r>
      <w:r>
        <w:t>- launchSettings.json: Configures environment settings and launch URLs</w:t>
      </w:r>
      <w:r>
        <w:br w:type="textWrapping"/>
      </w:r>
      <w:r>
        <w:br w:type="textWrapping"/>
      </w:r>
      <w:r>
        <w:t>In .NET Framework 4.5:</w:t>
      </w:r>
      <w:r>
        <w:br w:type="textWrapping"/>
      </w:r>
      <w:r>
        <w:t>- WebApiConfig.cs: Configures Web API routes</w:t>
      </w:r>
      <w:r>
        <w:br w:type="textWrapping"/>
      </w:r>
      <w:r>
        <w:t>- RouteConfig.cs: Used in MVC, not Web API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CE2E14"/>
    <w:rsid w:val="228B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Tanushree Ray</cp:lastModifiedBy>
  <dcterms:modified xsi:type="dcterms:W3CDTF">2025-07-13T06:51:13Z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6B7528E3EF11486BAFB21028EB179716_13</vt:lpwstr>
  </property>
</Properties>
</file>