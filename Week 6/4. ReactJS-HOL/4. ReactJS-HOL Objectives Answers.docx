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0E60B">
      <w:pPr>
        <w:pStyle w:val="36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4. ReactJS-HOL Objectives Answers</w:t>
      </w:r>
    </w:p>
    <w:bookmarkEnd w:id="0"/>
    <w:p w14:paraId="2BA0DDB3">
      <w:pPr>
        <w:pStyle w:val="2"/>
      </w:pPr>
      <w:r>
        <w:t>1. Explain the Need and Benefits of Component Lifecycle</w:t>
      </w:r>
    </w:p>
    <w:p w14:paraId="4B1B4AAF">
      <w:r>
        <w:t>The component lifecycle in React defines the different stages a component goes through from creation to destruction. Understanding the component lifecycle is essential for managing side effects, optimizing performance, and maintaining predictable behavior.</w:t>
      </w:r>
      <w:r>
        <w:br w:type="textWrapping"/>
      </w:r>
      <w:r>
        <w:br w:type="textWrapping"/>
      </w:r>
      <w:r>
        <w:t>Benefits of understanding and using the lifecycle:</w:t>
      </w:r>
      <w:r>
        <w:br w:type="textWrapping"/>
      </w:r>
      <w:r>
        <w:t>- Enables data fetching at the right time (e.g., after component mounts)</w:t>
      </w:r>
      <w:r>
        <w:br w:type="textWrapping"/>
      </w:r>
      <w:r>
        <w:t>- Improves performance by controlling updates and re-renders</w:t>
      </w:r>
      <w:r>
        <w:br w:type="textWrapping"/>
      </w:r>
      <w:r>
        <w:t>- Allows clean-up operations before component is removed</w:t>
      </w:r>
      <w:r>
        <w:br w:type="textWrapping"/>
      </w:r>
      <w:r>
        <w:t>- Helps in error handling and debugging through lifecycle hooks</w:t>
      </w:r>
      <w:r>
        <w:br w:type="textWrapping"/>
      </w:r>
      <w:r>
        <w:t>- Enhances code organization and clarity</w:t>
      </w:r>
    </w:p>
    <w:p w14:paraId="30DE0026">
      <w:pPr>
        <w:pStyle w:val="2"/>
      </w:pPr>
      <w:r>
        <w:t>2. Identify Various Lifecycle Hook Methods</w:t>
      </w:r>
    </w:p>
    <w:p w14:paraId="4D98D2AA">
      <w:r>
        <w:t>React class components provide several lifecycle methods:</w:t>
      </w:r>
      <w:r>
        <w:br w:type="textWrapping"/>
      </w:r>
      <w:r>
        <w:br w:type="textWrapping"/>
      </w:r>
      <w:r>
        <w:t>Mounting (when component is being inserted into the DOM):</w:t>
      </w:r>
      <w:r>
        <w:br w:type="textWrapping"/>
      </w:r>
      <w:r>
        <w:t>- constructor()</w:t>
      </w:r>
      <w:r>
        <w:br w:type="textWrapping"/>
      </w:r>
      <w:r>
        <w:t>- static getDerivedStateFromProps()</w:t>
      </w:r>
      <w:r>
        <w:br w:type="textWrapping"/>
      </w:r>
      <w:r>
        <w:t>- render()</w:t>
      </w:r>
      <w:r>
        <w:br w:type="textWrapping"/>
      </w:r>
      <w:r>
        <w:t>- componentDidMount()</w:t>
      </w:r>
      <w:r>
        <w:br w:type="textWrapping"/>
      </w:r>
      <w:r>
        <w:br w:type="textWrapping"/>
      </w:r>
      <w:r>
        <w:t>Updating (when state or props change):</w:t>
      </w:r>
      <w:r>
        <w:br w:type="textWrapping"/>
      </w:r>
      <w:r>
        <w:t>- static getDerivedStateFromProps()</w:t>
      </w:r>
      <w:r>
        <w:br w:type="textWrapping"/>
      </w:r>
      <w:r>
        <w:t>- shouldComponentUpdate()</w:t>
      </w:r>
      <w:r>
        <w:br w:type="textWrapping"/>
      </w:r>
      <w:r>
        <w:t>- render()</w:t>
      </w:r>
      <w:r>
        <w:br w:type="textWrapping"/>
      </w:r>
      <w:r>
        <w:t>- getSnapshotBeforeUpdate()</w:t>
      </w:r>
      <w:r>
        <w:br w:type="textWrapping"/>
      </w:r>
      <w:r>
        <w:t>- componentDidUpdate()</w:t>
      </w:r>
      <w:r>
        <w:br w:type="textWrapping"/>
      </w:r>
      <w:r>
        <w:br w:type="textWrapping"/>
      </w:r>
      <w:r>
        <w:t>Unmounting (when component is being removed):</w:t>
      </w:r>
      <w:r>
        <w:br w:type="textWrapping"/>
      </w:r>
      <w:r>
        <w:t>- componentWillUnmount()</w:t>
      </w:r>
      <w:r>
        <w:br w:type="textWrapping"/>
      </w:r>
      <w:r>
        <w:br w:type="textWrapping"/>
      </w:r>
      <w:r>
        <w:t>Error Handling:</w:t>
      </w:r>
      <w:r>
        <w:br w:type="textWrapping"/>
      </w:r>
      <w:r>
        <w:t>- componentDidCatch()</w:t>
      </w:r>
    </w:p>
    <w:p w14:paraId="462E4A54">
      <w:pPr>
        <w:pStyle w:val="2"/>
      </w:pPr>
      <w:r>
        <w:t>3. List the Sequence of Steps in Rendering a Component</w:t>
      </w:r>
    </w:p>
    <w:p w14:paraId="3CD5A26D">
      <w:r>
        <w:t>The typical sequence during the initial rendering (mounting phase) of a React class component:</w:t>
      </w:r>
      <w:r>
        <w:br w:type="textWrapping"/>
      </w:r>
      <w:r>
        <w:br w:type="textWrapping"/>
      </w:r>
      <w:r>
        <w:t>1. constructor(): Initialize state and bind methods</w:t>
      </w:r>
      <w:r>
        <w:br w:type="textWrapping"/>
      </w:r>
      <w:r>
        <w:t>2. static getDerivedStateFromProps(): Sync state with props if needed</w:t>
      </w:r>
      <w:r>
        <w:br w:type="textWrapping"/>
      </w:r>
      <w:r>
        <w:t>3. render(): Return JSX to be rendered</w:t>
      </w:r>
      <w:r>
        <w:br w:type="textWrapping"/>
      </w:r>
      <w:r>
        <w:t>4. componentDidMount(): Perform side effects like data fetching</w:t>
      </w:r>
      <w:r>
        <w:br w:type="textWrapping"/>
      </w:r>
      <w:r>
        <w:br w:type="textWrapping"/>
      </w:r>
      <w:r>
        <w:t>During updates (due to state or prop changes), the order is:</w:t>
      </w:r>
      <w:r>
        <w:br w:type="textWrapping"/>
      </w:r>
      <w:r>
        <w:t>1. static getDerivedStateFromProps()</w:t>
      </w:r>
      <w:r>
        <w:br w:type="textWrapping"/>
      </w:r>
      <w:r>
        <w:t>2. shouldComponentUpdate()</w:t>
      </w:r>
      <w:r>
        <w:br w:type="textWrapping"/>
      </w:r>
      <w:r>
        <w:t>3. render()</w:t>
      </w:r>
      <w:r>
        <w:br w:type="textWrapping"/>
      </w:r>
      <w:r>
        <w:t>4. getSnapshotBeforeUpdate()</w:t>
      </w:r>
      <w:r>
        <w:br w:type="textWrapping"/>
      </w:r>
      <w:r>
        <w:t>5. componentDidUpdate()</w:t>
      </w:r>
      <w:r>
        <w:br w:type="textWrapping"/>
      </w:r>
      <w:r>
        <w:br w:type="textWrapping"/>
      </w:r>
      <w:r>
        <w:t>When the component is removed:</w:t>
      </w:r>
      <w:r>
        <w:br w:type="textWrapping"/>
      </w:r>
      <w:r>
        <w:t>1. componentWillUnmount()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DF5BB3"/>
    <w:rsid w:val="595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2025-07-27T17:29:00Z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5D3CB45DF5254BDF851F06D5B1CAE5BA_13</vt:lpwstr>
  </property>
</Properties>
</file>