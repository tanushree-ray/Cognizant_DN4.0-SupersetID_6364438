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76D083">
      <w:pPr>
        <w:pStyle w:val="36"/>
        <w:rPr>
          <w:rFonts w:hint="default"/>
          <w:lang w:val="en-US"/>
        </w:rPr>
      </w:pPr>
      <w:bookmarkStart w:id="0" w:name="_GoBack"/>
      <w:r>
        <w:rPr>
          <w:rFonts w:hint="default"/>
          <w:lang w:val="en-US"/>
        </w:rPr>
        <w:t>1. ReactJS-HOL Objectives Answers</w:t>
      </w:r>
    </w:p>
    <w:bookmarkEnd w:id="0"/>
    <w:p w14:paraId="436D207B">
      <w:pPr>
        <w:pStyle w:val="2"/>
      </w:pPr>
      <w:r>
        <w:t>1. Define SPA and its Benefits</w:t>
      </w:r>
    </w:p>
    <w:p w14:paraId="1FA4C7F5">
      <w:r>
        <w:t>A Single-Page Application (SPA) is a web application or website that interacts with the user by dynamically rewriting the current page, rather than loading entire new pages from a server. This results in a smoother, faster user experience similar to a desktop application.</w:t>
      </w:r>
      <w:r>
        <w:br w:type="textWrapping"/>
      </w:r>
      <w:r>
        <w:br w:type="textWrapping"/>
      </w:r>
      <w:r>
        <w:t>Benefits of SPA:</w:t>
      </w:r>
      <w:r>
        <w:br w:type="textWrapping"/>
      </w:r>
      <w:r>
        <w:t>- Faster page loads after the initial load</w:t>
      </w:r>
      <w:r>
        <w:br w:type="textWrapping"/>
      </w:r>
      <w:r>
        <w:t>- Seamless user experience</w:t>
      </w:r>
      <w:r>
        <w:br w:type="textWrapping"/>
      </w:r>
      <w:r>
        <w:t>- Reduced server load</w:t>
      </w:r>
      <w:r>
        <w:br w:type="textWrapping"/>
      </w:r>
      <w:r>
        <w:t>- Easy debugging using tools like Chrome DevTools</w:t>
      </w:r>
      <w:r>
        <w:br w:type="textWrapping"/>
      </w:r>
      <w:r>
        <w:t>- Efficient development with frontend-backend separation</w:t>
      </w:r>
    </w:p>
    <w:p w14:paraId="013AAE24">
      <w:pPr>
        <w:pStyle w:val="2"/>
      </w:pPr>
      <w:r>
        <w:t>2. Define React and Identify its Working</w:t>
      </w:r>
    </w:p>
    <w:p w14:paraId="586F6FA8">
      <w:r>
        <w:t>React is a JavaScript library developed by Facebook for building user interfaces, particularly for SPAs. It enables developers to create reusable UI components. React uses a virtual DOM to optimize rendering and ensure high performance.</w:t>
      </w:r>
      <w:r>
        <w:br w:type="textWrapping"/>
      </w:r>
      <w:r>
        <w:br w:type="textWrapping"/>
      </w:r>
      <w:r>
        <w:t>Working of React:</w:t>
      </w:r>
      <w:r>
        <w:br w:type="textWrapping"/>
      </w:r>
      <w:r>
        <w:t>- Uses components to build UIs</w:t>
      </w:r>
      <w:r>
        <w:br w:type="textWrapping"/>
      </w:r>
      <w:r>
        <w:t>- Maintains a virtual DOM</w:t>
      </w:r>
      <w:r>
        <w:br w:type="textWrapping"/>
      </w:r>
      <w:r>
        <w:t>- Performs diffing between virtual DOMs to update only changed elements</w:t>
      </w:r>
      <w:r>
        <w:br w:type="textWrapping"/>
      </w:r>
      <w:r>
        <w:t>- Uses JSX (JavaScript XML) for templating</w:t>
      </w:r>
    </w:p>
    <w:p w14:paraId="6601D958">
      <w:pPr>
        <w:pStyle w:val="2"/>
      </w:pPr>
      <w:r>
        <w:t>3. Identify the Differences Between SPA and MPA</w:t>
      </w:r>
    </w:p>
    <w:p w14:paraId="32979D99">
      <w:r>
        <w:t>SPA (Single-Page Application):</w:t>
      </w:r>
      <w:r>
        <w:br w:type="textWrapping"/>
      </w:r>
      <w:r>
        <w:t>- Loads a single HTML page and updates content dynamically</w:t>
      </w:r>
      <w:r>
        <w:br w:type="textWrapping"/>
      </w:r>
      <w:r>
        <w:t>- Uses AJAX for data fetching</w:t>
      </w:r>
      <w:r>
        <w:br w:type="textWrapping"/>
      </w:r>
      <w:r>
        <w:t>- Fast navigation and smooth transitions</w:t>
      </w:r>
      <w:r>
        <w:br w:type="textWrapping"/>
      </w:r>
      <w:r>
        <w:t>- Example: Gmail, Google Docs</w:t>
      </w:r>
      <w:r>
        <w:br w:type="textWrapping"/>
      </w:r>
      <w:r>
        <w:br w:type="textWrapping"/>
      </w:r>
      <w:r>
        <w:t>MPA (Multi-Page Application):</w:t>
      </w:r>
      <w:r>
        <w:br w:type="textWrapping"/>
      </w:r>
      <w:r>
        <w:t>- Loads a new page from the server for each user action</w:t>
      </w:r>
      <w:r>
        <w:br w:type="textWrapping"/>
      </w:r>
      <w:r>
        <w:t>- Slower transitions due to full-page reloads</w:t>
      </w:r>
      <w:r>
        <w:br w:type="textWrapping"/>
      </w:r>
      <w:r>
        <w:t>- More suitable for content-heavy websites</w:t>
      </w:r>
      <w:r>
        <w:br w:type="textWrapping"/>
      </w:r>
      <w:r>
        <w:t>- Example: Amazon, Wikipedia</w:t>
      </w:r>
    </w:p>
    <w:p w14:paraId="6F3D2C1F">
      <w:pPr>
        <w:pStyle w:val="2"/>
      </w:pPr>
      <w:r>
        <w:t>4. Explain Pros &amp; Cons of Single-Page Application</w:t>
      </w:r>
    </w:p>
    <w:p w14:paraId="531A1239">
      <w:r>
        <w:t>Pros:</w:t>
      </w:r>
      <w:r>
        <w:br w:type="textWrapping"/>
      </w:r>
      <w:r>
        <w:t>- Fast and responsive user experience</w:t>
      </w:r>
      <w:r>
        <w:br w:type="textWrapping"/>
      </w:r>
      <w:r>
        <w:t>- Reduced bandwidth usage after initial load</w:t>
      </w:r>
      <w:r>
        <w:br w:type="textWrapping"/>
      </w:r>
      <w:r>
        <w:t>- Easy to make dynamic and interactive UIs</w:t>
      </w:r>
      <w:r>
        <w:br w:type="textWrapping"/>
      </w:r>
      <w:r>
        <w:t>- Better caching</w:t>
      </w:r>
      <w:r>
        <w:br w:type="textWrapping"/>
      </w:r>
      <w:r>
        <w:br w:type="textWrapping"/>
      </w:r>
      <w:r>
        <w:t>Cons:</w:t>
      </w:r>
      <w:r>
        <w:br w:type="textWrapping"/>
      </w:r>
      <w:r>
        <w:t>- SEO can be challenging</w:t>
      </w:r>
      <w:r>
        <w:br w:type="textWrapping"/>
      </w:r>
      <w:r>
        <w:t>- Initial load time may be longer</w:t>
      </w:r>
      <w:r>
        <w:br w:type="textWrapping"/>
      </w:r>
      <w:r>
        <w:t>- Requires JavaScript to be enabled</w:t>
      </w:r>
      <w:r>
        <w:br w:type="textWrapping"/>
      </w:r>
      <w:r>
        <w:t>- Can be complex to implement and secure</w:t>
      </w:r>
    </w:p>
    <w:p w14:paraId="676D72C1">
      <w:pPr>
        <w:pStyle w:val="2"/>
      </w:pPr>
      <w:r>
        <w:t>5. Explain About React</w:t>
      </w:r>
    </w:p>
    <w:p w14:paraId="0CE0F23D">
      <w:r>
        <w:t>React is a declarative, efficient, and flexible JavaScript library for building user interfaces. It enables developers to create reusable UI components that manage their own state, then compose them to make complex UIs.</w:t>
      </w:r>
      <w:r>
        <w:br w:type="textWrapping"/>
      </w:r>
      <w:r>
        <w:br w:type="textWrapping"/>
      </w:r>
      <w:r>
        <w:t>React was developed by Facebook and is widely used for building SPAs due to its simplicity and flexibility.</w:t>
      </w:r>
    </w:p>
    <w:p w14:paraId="1A9176BF">
      <w:pPr>
        <w:pStyle w:val="2"/>
      </w:pPr>
      <w:r>
        <w:t>6. Define Virtual DOM</w:t>
      </w:r>
    </w:p>
    <w:p w14:paraId="458C55D5">
      <w:r>
        <w:t>The Virtual DOM (Document Object Model) is a lightweight JavaScript representation of the actual DOM. When the state of an object changes, React first updates the virtual DOM. It then compares the new virtual DOM with the previous one (a process called 'diffing'), and only updates the real DOM where changes occurred.</w:t>
      </w:r>
    </w:p>
    <w:p w14:paraId="7640B110">
      <w:pPr>
        <w:pStyle w:val="2"/>
      </w:pPr>
      <w:r>
        <w:t>7. Explain Features of React</w:t>
      </w:r>
    </w:p>
    <w:p w14:paraId="3255B8BC">
      <w:r>
        <w:t>- Component-Based Architecture</w:t>
      </w:r>
      <w:r>
        <w:br w:type="textWrapping"/>
      </w:r>
      <w:r>
        <w:t>- Virtual DOM for faster performance</w:t>
      </w:r>
      <w:r>
        <w:br w:type="textWrapping"/>
      </w:r>
      <w:r>
        <w:t>- One-Way Data Binding</w:t>
      </w:r>
      <w:r>
        <w:br w:type="textWrapping"/>
      </w:r>
      <w:r>
        <w:t>- JSX for templating</w:t>
      </w:r>
      <w:r>
        <w:br w:type="textWrapping"/>
      </w:r>
      <w:r>
        <w:t>- High performance and scalability</w:t>
      </w:r>
      <w:r>
        <w:br w:type="textWrapping"/>
      </w:r>
      <w:r>
        <w:t>- Rich ecosystem and community support</w:t>
      </w:r>
      <w:r>
        <w:br w:type="textWrapping"/>
      </w:r>
      <w:r>
        <w:t>- Easy integration with other libraries or frameworks (like Redux, Next.js)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B026BB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Tanushree Ray</cp:lastModifiedBy>
  <dcterms:modified xsi:type="dcterms:W3CDTF">2025-07-27T14:08:42Z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BD93F9E2DC5C4B77A84CE78CBE9A238E_13</vt:lpwstr>
  </property>
</Properties>
</file>