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89495">
      <w:pPr>
        <w:pStyle w:val="3"/>
        <w:numPr>
          <w:ilvl w:val="0"/>
          <w:numId w:val="7"/>
        </w:numPr>
        <w:rPr>
          <w:rFonts w:hint="default" w:ascii="Arial" w:hAnsi="Arial" w:cs="Arial"/>
          <w:b w:val="0"/>
          <w:bCs w:val="0"/>
          <w:color w:val="0000FF"/>
          <w:sz w:val="28"/>
          <w:szCs w:val="28"/>
          <w:u w:val="none"/>
        </w:rPr>
      </w:pPr>
      <w:r>
        <w:rPr>
          <w:rFonts w:hint="default" w:ascii="Arial" w:hAnsi="Arial" w:cs="Arial"/>
          <w:b w:val="0"/>
          <w:bCs w:val="0"/>
          <w:color w:val="0000FF"/>
          <w:sz w:val="28"/>
          <w:szCs w:val="28"/>
          <w:u w:val="none"/>
        </w:rPr>
        <w:t>What is ORM?</w:t>
      </w:r>
    </w:p>
    <w:p w14:paraId="28B9AE34">
      <w:pPr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 w14:paraId="6D5CCEB0">
      <w:pP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t>ORM is a programming technique that allows developers to interact with a relational database using object-oriented paradigms. It automatically maps C# classes to database tables and object instances to table rows, eliminating the need to write raw SQL.</w:t>
      </w:r>
    </w:p>
    <w:p w14:paraId="57EF70CF">
      <w:pP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</w:pPr>
    </w:p>
    <w:p w14:paraId="35F48EE5">
      <w:pPr>
        <w:rPr>
          <w:rFonts w:hint="default" w:ascii="Arial" w:hAnsi="Arial" w:cs="Arial"/>
          <w:b w:val="0"/>
          <w:bCs w:val="0"/>
          <w:color w:val="0000FF"/>
          <w:sz w:val="28"/>
          <w:szCs w:val="28"/>
          <w:u w:val="none"/>
        </w:rPr>
      </w:pPr>
      <w:r>
        <w:rPr>
          <w:rFonts w:hint="default" w:ascii="Arial" w:hAnsi="Arial" w:cs="Arial"/>
          <w:b w:val="0"/>
          <w:bCs w:val="0"/>
          <w:color w:val="0000FF"/>
          <w:sz w:val="28"/>
          <w:szCs w:val="28"/>
          <w:u w:val="none"/>
        </w:rPr>
        <w:t xml:space="preserve"> • Explain how ORM maps C# classes to database tables.</w:t>
      </w:r>
    </w:p>
    <w:p w14:paraId="2F7EF7C1">
      <w:pP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</w:pPr>
    </w:p>
    <w:p w14:paraId="46ACC9D3">
      <w:pP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t>ORM tools like Entity Framework Core use a mapping layer where: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br w:type="textWrapping"/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t>- A C# class (e.g., Product) maps to a database table (Products)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br w:type="textWrapping"/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t>- Properties of the class (e.g., Name, Price) map to table columns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br w:type="textWrapping"/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t>- Relationships like one-to-many are mapped using navigation properties and foreign keys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br w:type="textWrapping"/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br w:type="textWrapping"/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t>EF Core uses DbContext and DbSet to configure and manage these mappings.</w:t>
      </w:r>
    </w:p>
    <w:p w14:paraId="31396228">
      <w:pP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</w:pPr>
    </w:p>
    <w:p w14:paraId="2A62E61D">
      <w:pPr>
        <w:rPr>
          <w:rFonts w:hint="default" w:ascii="Arial" w:hAnsi="Arial" w:cs="Arial"/>
          <w:b w:val="0"/>
          <w:bCs w:val="0"/>
          <w:color w:val="0000FF"/>
          <w:sz w:val="28"/>
          <w:szCs w:val="28"/>
          <w:u w:val="none"/>
        </w:rPr>
      </w:pPr>
      <w:r>
        <w:rPr>
          <w:rFonts w:hint="default" w:ascii="Arial" w:hAnsi="Arial" w:cs="Arial"/>
          <w:b w:val="0"/>
          <w:bCs w:val="0"/>
          <w:color w:val="0000FF"/>
          <w:sz w:val="28"/>
          <w:szCs w:val="28"/>
          <w:u w:val="none"/>
        </w:rPr>
        <w:t>• Benefits: Productivity, maintainability, and abstraction from SQL.</w:t>
      </w:r>
    </w:p>
    <w:p w14:paraId="65A16E37">
      <w:pP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</w:pPr>
    </w:p>
    <w:p w14:paraId="7C2FA6F4">
      <w:pP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t>- Productivity: Developers can focus on business logic instead of writing SQL queries.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br w:type="textWrapping"/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t>- Maintainability: Changes in schema can be tracked with migrations and reflected in code.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br w:type="textWrapping"/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t>- Abstraction: Eliminates boilerplate CRUD SQL code.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br w:type="textWrapping"/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t>- Cross-platform: EF Core works on Windows, Linux, and macOS.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br w:type="textWrapping"/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t>- Security: Prevents SQL injection when used properly.</w:t>
      </w:r>
    </w:p>
    <w:p w14:paraId="38E416F2">
      <w:pP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</w:pPr>
    </w:p>
    <w:p w14:paraId="167CF264">
      <w:pPr>
        <w:pStyle w:val="3"/>
        <w:numPr>
          <w:ilvl w:val="0"/>
          <w:numId w:val="7"/>
        </w:numPr>
        <w:ind w:left="0" w:leftChars="0" w:firstLine="0" w:firstLineChars="0"/>
        <w:rPr>
          <w:rFonts w:hint="default" w:ascii="Arial" w:hAnsi="Arial" w:cs="Arial"/>
          <w:b w:val="0"/>
          <w:bCs w:val="0"/>
          <w:color w:val="0000FF"/>
          <w:sz w:val="28"/>
          <w:szCs w:val="28"/>
          <w:u w:val="none"/>
        </w:rPr>
      </w:pPr>
      <w:r>
        <w:rPr>
          <w:rFonts w:hint="default" w:ascii="Arial" w:hAnsi="Arial" w:cs="Arial"/>
          <w:b w:val="0"/>
          <w:bCs w:val="0"/>
          <w:color w:val="0000FF"/>
          <w:sz w:val="28"/>
          <w:szCs w:val="28"/>
          <w:u w:val="none"/>
        </w:rPr>
        <w:t>EF Core vs EF Framework</w:t>
      </w:r>
      <w:r>
        <w:rPr>
          <w:rFonts w:hint="default" w:ascii="Arial" w:hAnsi="Arial" w:cs="Arial"/>
          <w:b w:val="0"/>
          <w:bCs w:val="0"/>
          <w:color w:val="0000FF"/>
          <w:sz w:val="28"/>
          <w:szCs w:val="28"/>
          <w:u w:val="none"/>
          <w:lang w:val="en-US"/>
        </w:rPr>
        <w:t>:</w:t>
      </w:r>
      <w:bookmarkStart w:id="0" w:name="_GoBack"/>
      <w:bookmarkEnd w:id="0"/>
    </w:p>
    <w:p w14:paraId="27A3C36E">
      <w:pPr>
        <w:rPr>
          <w:rFonts w:hint="default" w:ascii="Arial" w:hAnsi="Arial" w:cs="Arial"/>
          <w:color w:val="auto"/>
          <w:sz w:val="28"/>
          <w:szCs w:val="28"/>
        </w:rPr>
      </w:pP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3F16D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2D36495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Feature</w:t>
            </w:r>
          </w:p>
        </w:tc>
        <w:tc>
          <w:tcPr>
            <w:tcW w:w="2880" w:type="dxa"/>
          </w:tcPr>
          <w:p w14:paraId="00B2E278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EF Core</w:t>
            </w:r>
          </w:p>
        </w:tc>
        <w:tc>
          <w:tcPr>
            <w:tcW w:w="2880" w:type="dxa"/>
          </w:tcPr>
          <w:p w14:paraId="449B5D27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EF Framework (EF6)</w:t>
            </w:r>
          </w:p>
        </w:tc>
      </w:tr>
      <w:tr w14:paraId="243A81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7EE307D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Platform</w:t>
            </w:r>
          </w:p>
        </w:tc>
        <w:tc>
          <w:tcPr>
            <w:tcW w:w="2880" w:type="dxa"/>
          </w:tcPr>
          <w:p w14:paraId="39DC4B6E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Cross-platform (.NET Core, .NET 5+)</w:t>
            </w:r>
          </w:p>
        </w:tc>
        <w:tc>
          <w:tcPr>
            <w:tcW w:w="2880" w:type="dxa"/>
          </w:tcPr>
          <w:p w14:paraId="19EF08BE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Windows-only (.NET Framework)</w:t>
            </w:r>
          </w:p>
        </w:tc>
      </w:tr>
      <w:tr w14:paraId="5BF91F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DF8EB9B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Performance</w:t>
            </w:r>
          </w:p>
        </w:tc>
        <w:tc>
          <w:tcPr>
            <w:tcW w:w="2880" w:type="dxa"/>
          </w:tcPr>
          <w:p w14:paraId="5DF3ED7A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Faster, optimized, lightweight</w:t>
            </w:r>
          </w:p>
        </w:tc>
        <w:tc>
          <w:tcPr>
            <w:tcW w:w="2880" w:type="dxa"/>
          </w:tcPr>
          <w:p w14:paraId="1F0065F7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Heavier but more stable</w:t>
            </w:r>
          </w:p>
        </w:tc>
      </w:tr>
      <w:tr w14:paraId="04AAA5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AA82D7C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LINQ support</w:t>
            </w:r>
          </w:p>
        </w:tc>
        <w:tc>
          <w:tcPr>
            <w:tcW w:w="2880" w:type="dxa"/>
          </w:tcPr>
          <w:p w14:paraId="3CD8ED24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Full, with async/await</w:t>
            </w:r>
          </w:p>
        </w:tc>
        <w:tc>
          <w:tcPr>
            <w:tcW w:w="2880" w:type="dxa"/>
          </w:tcPr>
          <w:p w14:paraId="614233A2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Partial async support</w:t>
            </w:r>
          </w:p>
        </w:tc>
      </w:tr>
      <w:tr w14:paraId="614934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F32B5CC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New features</w:t>
            </w:r>
          </w:p>
        </w:tc>
        <w:tc>
          <w:tcPr>
            <w:tcW w:w="2880" w:type="dxa"/>
          </w:tcPr>
          <w:p w14:paraId="1943B716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JSON columns, compiled models</w:t>
            </w:r>
          </w:p>
        </w:tc>
        <w:tc>
          <w:tcPr>
            <w:tcW w:w="2880" w:type="dxa"/>
          </w:tcPr>
          <w:p w14:paraId="1F448441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No JSON column support</w:t>
            </w:r>
          </w:p>
        </w:tc>
      </w:tr>
      <w:tr w14:paraId="69F976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488191F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Future development</w:t>
            </w:r>
          </w:p>
        </w:tc>
        <w:tc>
          <w:tcPr>
            <w:tcW w:w="2880" w:type="dxa"/>
          </w:tcPr>
          <w:p w14:paraId="28FBE4F8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Actively developed</w:t>
            </w:r>
          </w:p>
        </w:tc>
        <w:tc>
          <w:tcPr>
            <w:tcW w:w="2880" w:type="dxa"/>
          </w:tcPr>
          <w:p w14:paraId="08D41F5D">
            <w:pP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u w:val="none"/>
              </w:rPr>
              <w:t>In maintenance mode</w:t>
            </w:r>
          </w:p>
        </w:tc>
      </w:tr>
    </w:tbl>
    <w:p w14:paraId="44AAB277">
      <w:pP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</w:pPr>
    </w:p>
    <w:p w14:paraId="5D56FF6B">
      <w:pPr>
        <w:rPr>
          <w:rFonts w:hint="default" w:ascii="Arial" w:hAnsi="Arial" w:cs="Arial"/>
          <w:b w:val="0"/>
          <w:bCs w:val="0"/>
          <w:color w:val="0000FF"/>
          <w:sz w:val="28"/>
          <w:szCs w:val="28"/>
          <w:u w:val="none"/>
        </w:rPr>
      </w:pPr>
      <w:r>
        <w:rPr>
          <w:rFonts w:hint="default" w:ascii="Arial" w:hAnsi="Arial" w:cs="Arial"/>
          <w:b w:val="0"/>
          <w:bCs w:val="0"/>
          <w:color w:val="0000FF"/>
          <w:sz w:val="28"/>
          <w:szCs w:val="28"/>
          <w:u w:val="none"/>
        </w:rPr>
        <w:t>3. EF Core 8.0 Features:</w:t>
      </w:r>
    </w:p>
    <w:p w14:paraId="4AC2DEC0">
      <w:pP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</w:pPr>
    </w:p>
    <w:p w14:paraId="4123CEAA">
      <w:pP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t>EF Core 8.0 introduces several modern enhancements: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br w:type="textWrapping"/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t>1. JSON Column Mapping - Allows storing complex objects in JSON format directly in a database column.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br w:type="textWrapping"/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t>2. Compiled Models - Precompiles EF Core models at build-time to improve app startup time and performance.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br w:type="textWrapping"/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t>3. Interceptors and Bulk Operations - Add hooks to intercept queries and support optimized bulk insert/update/delete.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br w:type="textWrapping"/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u w:val="none"/>
        </w:rPr>
        <w:t>4. Improved Raw SQL Mapping - Better support for custom SQL queries and mapping to entities.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A0B0D73"/>
    <w:multiLevelType w:val="singleLevel"/>
    <w:tmpl w:val="2A0B0D73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5242CC"/>
    <w:rsid w:val="4373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Tanushree Ray</cp:lastModifiedBy>
  <dcterms:modified xsi:type="dcterms:W3CDTF">2025-07-06T20:24:53Z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0011F7C12530420682ADD7BCD5AB1D87_13</vt:lpwstr>
  </property>
</Properties>
</file>